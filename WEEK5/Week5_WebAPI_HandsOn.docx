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31D70">
      <w:pPr>
        <w:pStyle w:val="2"/>
        <w:rPr>
          <w:color w:val="auto"/>
        </w:rPr>
      </w:pPr>
      <w:r>
        <w:rPr>
          <w:color w:val="auto"/>
        </w:rPr>
        <w:t>1. Kafka Setup</w:t>
      </w:r>
    </w:p>
    <w:p w14:paraId="3D6D5C85"/>
    <w:p w14:paraId="256553AE">
      <w:pPr>
        <w:pStyle w:val="143"/>
        <w:numPr>
          <w:ilvl w:val="0"/>
          <w:numId w:val="7"/>
        </w:numPr>
      </w:pPr>
      <w:r>
        <w:t>Start Zookeeper</w:t>
      </w:r>
    </w:p>
    <w:p w14:paraId="06594F4D">
      <w:r>
        <w:t xml:space="preserve">               \bin\windows\zookeeper-server-start.bat .\config\zookeeper.properties</w:t>
      </w:r>
    </w:p>
    <w:p w14:paraId="7CD53F6E">
      <w:pPr>
        <w:rPr>
          <w:u w:val="single"/>
        </w:rPr>
      </w:pPr>
      <w:r>
        <w:t xml:space="preserve">                </w:t>
      </w:r>
      <w:r>
        <w:rPr>
          <w:u w:val="single"/>
        </w:rPr>
        <w:t>Output:</w:t>
      </w:r>
    </w:p>
    <w:p w14:paraId="57DFC460">
      <w:r>
        <w:t xml:space="preserve">                </w:t>
      </w:r>
      <w:r>
        <w:drawing>
          <wp:inline distT="0" distB="0" distL="0" distR="0">
            <wp:extent cx="6186805" cy="1894205"/>
            <wp:effectExtent l="0" t="0" r="10795" b="10795"/>
            <wp:docPr id="80265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73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001D"/>
    <w:p w14:paraId="1A0F3271"/>
    <w:p w14:paraId="5F88336C"/>
    <w:p w14:paraId="458332ED">
      <w:pPr>
        <w:pStyle w:val="143"/>
        <w:numPr>
          <w:ilvl w:val="0"/>
          <w:numId w:val="7"/>
        </w:numPr>
      </w:pPr>
      <w:r>
        <w:t>Start Kafka Server</w:t>
      </w:r>
    </w:p>
    <w:p w14:paraId="0639E703">
      <w:pPr>
        <w:pStyle w:val="143"/>
      </w:pPr>
    </w:p>
    <w:p w14:paraId="4C630BE1">
      <w:pPr>
        <w:pStyle w:val="143"/>
      </w:pPr>
      <w:r>
        <w:t>.\bin\windows\kafka-server-start.bat .\config\server.properties</w:t>
      </w:r>
    </w:p>
    <w:p w14:paraId="3691B5C5">
      <w:pPr>
        <w:pStyle w:val="143"/>
      </w:pPr>
    </w:p>
    <w:p w14:paraId="670EA0F3">
      <w:pPr>
        <w:rPr>
          <w:u w:val="single"/>
        </w:rPr>
      </w:pPr>
      <w:r>
        <w:t xml:space="preserve">               </w:t>
      </w:r>
      <w:r>
        <w:rPr>
          <w:u w:val="single"/>
        </w:rPr>
        <w:t>Output:</w:t>
      </w:r>
    </w:p>
    <w:p w14:paraId="37EB1348">
      <w:pPr>
        <w:pStyle w:val="143"/>
      </w:pPr>
      <w:r>
        <w:drawing>
          <wp:inline distT="0" distB="0" distL="0" distR="0">
            <wp:extent cx="5799455" cy="1365250"/>
            <wp:effectExtent l="0" t="0" r="4445" b="6350"/>
            <wp:docPr id="65886777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777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7F7E">
      <w:pPr>
        <w:pStyle w:val="143"/>
      </w:pPr>
    </w:p>
    <w:p w14:paraId="632A9116">
      <w:pPr>
        <w:pStyle w:val="143"/>
      </w:pPr>
    </w:p>
    <w:p w14:paraId="7FAB4680">
      <w:pPr>
        <w:pStyle w:val="143"/>
      </w:pPr>
    </w:p>
    <w:p w14:paraId="122F4454">
      <w:pPr>
        <w:pStyle w:val="143"/>
      </w:pPr>
    </w:p>
    <w:p w14:paraId="65729243">
      <w:pPr>
        <w:pStyle w:val="143"/>
      </w:pPr>
    </w:p>
    <w:p w14:paraId="7C843EBD">
      <w:pPr>
        <w:pStyle w:val="143"/>
        <w:numPr>
          <w:ilvl w:val="0"/>
          <w:numId w:val="7"/>
        </w:numPr>
      </w:pPr>
      <w:r>
        <w:t>Create Kafka Topic</w:t>
      </w:r>
    </w:p>
    <w:p w14:paraId="1DF6D580">
      <w:pPr>
        <w:pStyle w:val="143"/>
      </w:pPr>
    </w:p>
    <w:p w14:paraId="5E2A0344">
      <w:pPr>
        <w:pStyle w:val="143"/>
      </w:pPr>
      <w:r>
        <w:t>.\bin\windows\kafka-topics.bat --create --topic chat-topic --bootstrap-server localhost:9092 --partitions 1 --replication-factor 1</w:t>
      </w:r>
    </w:p>
    <w:p w14:paraId="6811465D">
      <w:pPr>
        <w:rPr>
          <w:u w:val="single"/>
        </w:rPr>
      </w:pPr>
      <w:r>
        <w:t xml:space="preserve">              </w:t>
      </w:r>
      <w:r>
        <w:rPr>
          <w:u w:val="single"/>
        </w:rPr>
        <w:t>Output:</w:t>
      </w:r>
    </w:p>
    <w:p w14:paraId="1FC851B8">
      <w:pPr>
        <w:pStyle w:val="143"/>
      </w:pPr>
      <w:r>
        <w:drawing>
          <wp:inline distT="0" distB="0" distL="0" distR="0">
            <wp:extent cx="5897880" cy="1034415"/>
            <wp:effectExtent l="0" t="0" r="7620" b="6985"/>
            <wp:docPr id="3107527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27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8DD"/>
    <w:p w14:paraId="35E30486">
      <w:pPr>
        <w:pStyle w:val="2"/>
        <w:rPr>
          <w:color w:val="auto"/>
        </w:rPr>
      </w:pPr>
      <w:r>
        <w:rPr>
          <w:color w:val="auto"/>
        </w:rPr>
        <w:t>2. C# Console Producer (Chat Sender)</w:t>
      </w:r>
    </w:p>
    <w:p w14:paraId="6491FF59">
      <w:r>
        <w:br w:type="textWrapping"/>
      </w:r>
      <w:r>
        <w:t>using System;</w:t>
      </w:r>
      <w:r>
        <w:br w:type="textWrapping"/>
      </w:r>
      <w:r>
        <w:t>using Confluent.Kafka;</w:t>
      </w:r>
      <w:r>
        <w:br w:type="textWrapping"/>
      </w:r>
      <w:r>
        <w:br w:type="textWrapping"/>
      </w:r>
      <w:r>
        <w:t>class Program</w:t>
      </w:r>
      <w:r>
        <w:br w:type="textWrapping"/>
      </w:r>
      <w:r>
        <w:t>{</w:t>
      </w:r>
      <w:r>
        <w:br w:type="textWrapping"/>
      </w:r>
      <w:r>
        <w:t xml:space="preserve">    public static async Task Main()</w:t>
      </w:r>
      <w:r>
        <w:br w:type="textWrapping"/>
      </w:r>
      <w:r>
        <w:t xml:space="preserve">    {</w:t>
      </w:r>
      <w:r>
        <w:br w:type="textWrapping"/>
      </w:r>
      <w:r>
        <w:t xml:space="preserve">        var config = new ProducerConfig { BootstrapServers = "localhost:9092" };</w:t>
      </w:r>
      <w:r>
        <w:br w:type="textWrapping"/>
      </w:r>
      <w:r>
        <w:t xml:space="preserve">        using var producer = new ProducerBuilder&lt;Null, string&gt;(config).Build();</w:t>
      </w:r>
      <w:r>
        <w:br w:type="textWrapping"/>
      </w:r>
      <w:r>
        <w:br w:type="textWrapping"/>
      </w:r>
      <w:r>
        <w:t xml:space="preserve">        Console.WriteLine("Enter messages to send to Kafka (chat-topic):");</w:t>
      </w:r>
      <w:r>
        <w:br w:type="textWrapping"/>
      </w:r>
      <w:r>
        <w:t xml:space="preserve">        while (true)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var msg = Console.ReadLine();</w:t>
      </w:r>
      <w:r>
        <w:br w:type="textWrapping"/>
      </w:r>
      <w:r>
        <w:t xml:space="preserve">            if (msg == "exit") break;</w:t>
      </w:r>
      <w:r>
        <w:br w:type="textWrapping"/>
      </w:r>
      <w:r>
        <w:t xml:space="preserve">            await producer.ProduceAsync("chat-topic", new Message&lt;Null, string&gt; { Value = msg });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0ACEACA4">
      <w:pPr>
        <w:rPr>
          <w:u w:val="single"/>
        </w:rPr>
      </w:pPr>
      <w:r>
        <w:rPr>
          <w:u w:val="single"/>
        </w:rPr>
        <w:t>Output:</w:t>
      </w:r>
    </w:p>
    <w:p w14:paraId="61315C00">
      <w:r>
        <w:drawing>
          <wp:inline distT="0" distB="0" distL="0" distR="0">
            <wp:extent cx="5369560" cy="1075690"/>
            <wp:effectExtent l="0" t="0" r="2540" b="3810"/>
            <wp:docPr id="5209834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34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3DA3453D">
      <w:pPr>
        <w:pStyle w:val="2"/>
        <w:rPr>
          <w:color w:val="auto"/>
        </w:rPr>
      </w:pPr>
      <w:r>
        <w:rPr>
          <w:color w:val="auto"/>
        </w:rPr>
        <w:t>3. C# Console Consumer (Chat Receiver)</w:t>
      </w:r>
    </w:p>
    <w:p w14:paraId="17CB5AA2">
      <w:r>
        <w:br w:type="textWrapping"/>
      </w:r>
      <w:r>
        <w:t>using System;</w:t>
      </w:r>
      <w:r>
        <w:br w:type="textWrapping"/>
      </w:r>
      <w:r>
        <w:t>using Confluent.Kafka;</w:t>
      </w:r>
      <w:r>
        <w:br w:type="textWrapping"/>
      </w:r>
      <w:r>
        <w:br w:type="textWrapping"/>
      </w:r>
      <w:r>
        <w:t>class Program</w:t>
      </w:r>
      <w:r>
        <w:br w:type="textWrapping"/>
      </w:r>
      <w:r>
        <w:t>{</w:t>
      </w:r>
      <w:r>
        <w:br w:type="textWrapping"/>
      </w:r>
      <w:r>
        <w:t xml:space="preserve">    public static void Main()</w:t>
      </w:r>
      <w:r>
        <w:br w:type="textWrapping"/>
      </w:r>
      <w:r>
        <w:t xml:space="preserve">    {</w:t>
      </w:r>
      <w:r>
        <w:br w:type="textWrapping"/>
      </w:r>
      <w:r>
        <w:t xml:space="preserve">        var config = new ConsumerConfig</w:t>
      </w:r>
      <w:r>
        <w:br w:type="textWrapping"/>
      </w:r>
      <w:r>
        <w:t xml:space="preserve">        {</w:t>
      </w:r>
      <w:r>
        <w:br w:type="textWrapping"/>
      </w:r>
      <w:r>
        <w:t xml:space="preserve">            BootstrapServers = "localhost:9092",</w:t>
      </w:r>
      <w:r>
        <w:br w:type="textWrapping"/>
      </w:r>
      <w:r>
        <w:t xml:space="preserve">            GroupId = "chat-group",</w:t>
      </w:r>
      <w:r>
        <w:br w:type="textWrapping"/>
      </w:r>
      <w:r>
        <w:t xml:space="preserve">            AutoOffsetReset = AutoOffsetReset.Earliest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using var consumer = new ConsumerBuilder&lt;Ignore, string&gt;(config).Build();</w:t>
      </w:r>
      <w:r>
        <w:br w:type="textWrapping"/>
      </w:r>
      <w:r>
        <w:t xml:space="preserve">        consumer.Subscribe("chat-topic");</w:t>
      </w:r>
      <w:r>
        <w:br w:type="textWrapping"/>
      </w:r>
      <w:r>
        <w:br w:type="textWrapping"/>
      </w:r>
      <w:r>
        <w:t xml:space="preserve">        Console.WriteLine("Receiving messages from Kafka (chat-topic):");</w:t>
      </w:r>
      <w:r>
        <w:br w:type="textWrapping"/>
      </w:r>
      <w:r>
        <w:t xml:space="preserve">        while (true)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var cr = consumer.Consume();</w:t>
      </w:r>
      <w:r>
        <w:br w:type="textWrapping"/>
      </w:r>
      <w:r>
        <w:t xml:space="preserve">            Console.WriteLine($"Received: {cr.Message.Value}");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6F0CD2A7">
      <w:pPr>
        <w:rPr>
          <w:u w:val="single"/>
        </w:rPr>
      </w:pPr>
      <w:r>
        <w:rPr>
          <w:u w:val="single"/>
        </w:rPr>
        <w:t>Output:</w:t>
      </w:r>
    </w:p>
    <w:p w14:paraId="22C00F2E">
      <w:r>
        <w:drawing>
          <wp:inline distT="0" distB="0" distL="0" distR="0">
            <wp:extent cx="4953000" cy="541020"/>
            <wp:effectExtent l="0" t="0" r="0" b="0"/>
            <wp:docPr id="1597522676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676" name="Picture 5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bookmarkEnd w:id="0"/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B3C3E32"/>
    <w:multiLevelType w:val="multilevel"/>
    <w:tmpl w:val="6B3C3E3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7A81"/>
    <w:rsid w:val="00AF7F24"/>
    <w:rsid w:val="00B47730"/>
    <w:rsid w:val="00C365F1"/>
    <w:rsid w:val="00CB0664"/>
    <w:rsid w:val="00FB2A2D"/>
    <w:rsid w:val="00FC693F"/>
    <w:rsid w:val="5FB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</Words>
  <Characters>1493</Characters>
  <Lines>12</Lines>
  <Paragraphs>3</Paragraphs>
  <TotalTime>1</TotalTime>
  <ScaleCrop>false</ScaleCrop>
  <LinksUpToDate>false</LinksUpToDate>
  <CharactersWithSpaces>1751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2025-07-20T10:54:00Z</dcterms:created>
  <dc:creator>python-docx</dc:creator>
  <dc:description>generated by python-docx</dc:description>
  <cp:lastModifiedBy>KIIT</cp:lastModifiedBy>
  <dcterms:modified xsi:type="dcterms:W3CDTF">2025-07-22T16:50:27Z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0BF1E886778A40028F91A29C1B2AB597_12</vt:lpwstr>
  </property>
</Properties>
</file>